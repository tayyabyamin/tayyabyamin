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aero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dark</w:t>
      </w:r>
    </w:p>
    <w:p w:rsidR="00232A31" w:rsidRPr="00232A31" w:rsidRDefault="00780D97">
      <w:pPr>
        <w:rPr>
          <w:sz w:val="30"/>
          <w:szCs w:val="30"/>
        </w:rPr>
      </w:pPr>
      <w:proofErr w:type="spellStart"/>
      <w:r w:rsidRPr="00232A31">
        <w:rPr>
          <w:sz w:val="30"/>
          <w:szCs w:val="30"/>
        </w:rPr>
        <w:t>lightpale</w:t>
      </w:r>
      <w:proofErr w:type="spell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abbreviations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abroad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advanced</w:t>
      </w:r>
    </w:p>
    <w:p w:rsidR="00232A31" w:rsidRPr="00232A31" w:rsidRDefault="00780D97">
      <w:pPr>
        <w:rPr>
          <w:sz w:val="30"/>
          <w:szCs w:val="30"/>
        </w:rPr>
      </w:pPr>
      <w:proofErr w:type="spellStart"/>
      <w:r w:rsidRPr="00232A31">
        <w:rPr>
          <w:sz w:val="30"/>
          <w:szCs w:val="30"/>
        </w:rPr>
        <w:t>africa</w:t>
      </w:r>
      <w:proofErr w:type="spell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airport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apartment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appendix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argue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backpack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bank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barbecue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beach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best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bicycle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black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blue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boat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body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bomb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booking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bookshop</w:t>
      </w:r>
    </w:p>
    <w:p w:rsid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t>bookstore</w:t>
      </w:r>
    </w:p>
    <w:p w:rsidR="00232A31" w:rsidRP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t>boot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border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both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bottle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box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boy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brand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break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breath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broad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brush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build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building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burn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bus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businessman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butter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cabin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cafe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cafeteria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cardinal</w:t>
      </w:r>
    </w:p>
    <w:p w:rsid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cash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west</w:t>
      </w:r>
    </w:p>
    <w:p w:rsidR="006C6E0E" w:rsidRPr="006C6E0E" w:rsidRDefault="006C6E0E" w:rsidP="006C6E0E">
      <w:pPr>
        <w:rPr>
          <w:sz w:val="30"/>
          <w:szCs w:val="30"/>
        </w:rPr>
      </w:pPr>
      <w:proofErr w:type="spellStart"/>
      <w:r w:rsidRPr="006C6E0E">
        <w:rPr>
          <w:sz w:val="30"/>
          <w:szCs w:val="30"/>
        </w:rPr>
        <w:t>centre</w:t>
      </w:r>
      <w:proofErr w:type="spellEnd"/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arrival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roast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chef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strong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brand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When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When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children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still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Clothes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Clothes</w:t>
      </w:r>
    </w:p>
    <w:p w:rsidR="006C6E0E" w:rsidRP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boy</w:t>
      </w:r>
    </w:p>
    <w:p w:rsidR="006C6E0E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t>booking</w:t>
      </w:r>
    </w:p>
    <w:p w:rsidR="006C6E0E" w:rsidRPr="00232A31" w:rsidRDefault="006C6E0E" w:rsidP="006C6E0E">
      <w:pPr>
        <w:rPr>
          <w:sz w:val="30"/>
          <w:szCs w:val="30"/>
        </w:rPr>
      </w:pPr>
      <w:r w:rsidRPr="006C6E0E">
        <w:rPr>
          <w:sz w:val="30"/>
          <w:szCs w:val="30"/>
        </w:rPr>
        <w:lastRenderedPageBreak/>
        <w:t>primary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cashpoint</w:t>
      </w:r>
    </w:p>
    <w:p w:rsidR="00232A31" w:rsidRPr="00232A31" w:rsidRDefault="00780D97">
      <w:pPr>
        <w:rPr>
          <w:sz w:val="30"/>
          <w:szCs w:val="30"/>
        </w:rPr>
      </w:pPr>
      <w:bookmarkStart w:id="0" w:name="_GoBack"/>
      <w:bookmarkEnd w:id="0"/>
      <w:r w:rsidRPr="00232A31">
        <w:rPr>
          <w:sz w:val="30"/>
          <w:szCs w:val="30"/>
        </w:rPr>
        <w:t>castle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charter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chat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cheap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check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checkout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chef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chest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child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chin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choice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cinema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classical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clear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clinic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close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clothes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club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coast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cold</w:t>
      </w:r>
    </w:p>
    <w:p w:rsidR="00232A31" w:rsidRP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t>collect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collection</w:t>
      </w:r>
    </w:p>
    <w:p w:rsidR="00232A31" w:rsidRPr="00232A31" w:rsidRDefault="00773ADC">
      <w:pPr>
        <w:rPr>
          <w:sz w:val="30"/>
          <w:szCs w:val="30"/>
        </w:rPr>
      </w:pPr>
      <w:r w:rsidRPr="00232A31">
        <w:rPr>
          <w:sz w:val="30"/>
          <w:szCs w:val="30"/>
        </w:rPr>
        <w:t>colors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comb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comfort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communicate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communication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company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computer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confused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congratulations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connection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consist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continents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control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cook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cookie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cooking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cool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corn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cottage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could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countries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crash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credit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cross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cross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crossroads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cruise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cry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curiously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curly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cut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cv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cycling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days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dentist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dogs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doll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draw</w:t>
      </w:r>
    </w:p>
    <w:p w:rsidR="00232A31" w:rsidRPr="00232A31" w:rsidRDefault="00780D97">
      <w:pPr>
        <w:rPr>
          <w:sz w:val="30"/>
          <w:szCs w:val="30"/>
        </w:rPr>
      </w:pPr>
      <w:proofErr w:type="spellStart"/>
      <w:r w:rsidRPr="00232A31">
        <w:rPr>
          <w:sz w:val="30"/>
          <w:szCs w:val="30"/>
        </w:rPr>
        <w:lastRenderedPageBreak/>
        <w:t>english</w:t>
      </w:r>
      <w:proofErr w:type="spell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entertainment</w:t>
      </w:r>
    </w:p>
    <w:p w:rsidR="00232A31" w:rsidRPr="00232A31" w:rsidRDefault="00773ADC">
      <w:pPr>
        <w:rPr>
          <w:sz w:val="30"/>
          <w:szCs w:val="30"/>
        </w:rPr>
      </w:pPr>
      <w:r w:rsidRPr="00232A31">
        <w:rPr>
          <w:sz w:val="30"/>
          <w:szCs w:val="30"/>
        </w:rPr>
        <w:t>entrance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environment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everything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fan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fill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first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food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four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garage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give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grammar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green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hard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have</w:t>
      </w:r>
    </w:p>
    <w:p w:rsidR="00232A31" w:rsidRP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t>health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hobbies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information</w:t>
      </w:r>
    </w:p>
    <w:p w:rsidR="00232A31" w:rsidRPr="00232A31" w:rsidRDefault="00780D9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january</w:t>
      </w:r>
      <w:proofErr w:type="spell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jogging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language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language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law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letter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light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litter</w:t>
      </w:r>
    </w:p>
    <w:p w:rsidR="00232A31" w:rsidRPr="00232A31" w:rsidRDefault="00780D97">
      <w:pPr>
        <w:rPr>
          <w:sz w:val="30"/>
          <w:szCs w:val="30"/>
        </w:rPr>
      </w:pPr>
      <w:proofErr w:type="spellStart"/>
      <w:r w:rsidRPr="00232A31">
        <w:rPr>
          <w:sz w:val="30"/>
          <w:szCs w:val="30"/>
        </w:rPr>
        <w:t>london</w:t>
      </w:r>
      <w:proofErr w:type="spell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made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main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market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medicine</w:t>
      </w:r>
    </w:p>
    <w:p w:rsid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member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ship</w:t>
      </w:r>
    </w:p>
    <w:p w:rsidR="00232A31" w:rsidRDefault="00780D9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monday</w:t>
      </w:r>
      <w:proofErr w:type="spellEnd"/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membership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months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museu</w:t>
      </w:r>
      <w:r>
        <w:rPr>
          <w:sz w:val="30"/>
          <w:szCs w:val="30"/>
        </w:rPr>
        <w:t>m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names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national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ordinal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outer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page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park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party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pedestrian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peel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pencil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percent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person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personal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petrol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bike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pharmacy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photograph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pick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picnic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pile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pin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pity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pizza</w:t>
      </w:r>
    </w:p>
    <w:p w:rsidR="00232A31" w:rsidRDefault="00780D97" w:rsidP="00232A31">
      <w:pPr>
        <w:rPr>
          <w:sz w:val="30"/>
          <w:szCs w:val="30"/>
        </w:rPr>
      </w:pPr>
      <w:r>
        <w:rPr>
          <w:sz w:val="30"/>
          <w:szCs w:val="30"/>
        </w:rPr>
        <w:t>places</w:t>
      </w:r>
    </w:p>
    <w:p w:rsidR="00232A31" w:rsidRP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t>planet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plastic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player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please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pleasure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pocket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police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pollution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population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poster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potato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practic</w:t>
      </w:r>
      <w:r w:rsidRPr="00232A31">
        <w:rPr>
          <w:sz w:val="30"/>
          <w:szCs w:val="30"/>
        </w:rPr>
        <w:t>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pray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preparation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presentation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prices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primary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prison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produce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project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pronounce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pronunciation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proud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public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publish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pupil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purple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recording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recycling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respect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restaurant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review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revise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ride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right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road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roof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rough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round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route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rude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running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say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school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screen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seasons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server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services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several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sex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shake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sheets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shine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shocking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shoot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shopping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short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shout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show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sign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signature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signs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silver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since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singer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sitting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skate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ski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skill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sleep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slip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small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smart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smile</w:t>
      </w:r>
    </w:p>
    <w:p w:rsidR="00232A31" w:rsidRPr="00232A31" w:rsidRDefault="00780D97" w:rsidP="00232A31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snack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snowboard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soap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social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sofa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solution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some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someone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sorry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sour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space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spare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sparkling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speak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spell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spicy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spoil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sports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spring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spy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square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square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stadium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stand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stars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stay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steak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sticky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still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stomach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store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story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straight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stranger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stressed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strong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study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stupid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subway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succeed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suddenly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sugar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sum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sunglasses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suppose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swimming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switch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telephone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tennis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tense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terribly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text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thanks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theatre</w:t>
      </w:r>
    </w:p>
    <w:p w:rsidR="00232A31" w:rsidRPr="00232A31" w:rsidRDefault="00780D97">
      <w:pPr>
        <w:rPr>
          <w:sz w:val="30"/>
          <w:szCs w:val="30"/>
        </w:rPr>
      </w:pPr>
      <w:proofErr w:type="gramStart"/>
      <w:r w:rsidRPr="00232A31">
        <w:rPr>
          <w:sz w:val="30"/>
          <w:szCs w:val="30"/>
        </w:rPr>
        <w:t>their</w:t>
      </w:r>
      <w:proofErr w:type="gram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themselves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there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they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thick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third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thirsty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this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thriller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throat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throw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thunder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tidy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tight</w:t>
      </w:r>
    </w:p>
    <w:p w:rsidR="00232A31" w:rsidRPr="00232A31" w:rsidRDefault="00780D97" w:rsidP="008310EB">
      <w:pPr>
        <w:rPr>
          <w:sz w:val="30"/>
          <w:szCs w:val="30"/>
        </w:rPr>
      </w:pPr>
      <w:r w:rsidRPr="00232A31">
        <w:rPr>
          <w:sz w:val="30"/>
          <w:szCs w:val="30"/>
        </w:rPr>
        <w:t>tight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timetable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tiring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toast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tomorrow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tonight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top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topic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total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tour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tourist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travel</w:t>
      </w:r>
    </w:p>
    <w:p w:rsidR="008310EB" w:rsidRDefault="00780D9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tv</w:t>
      </w:r>
      <w:proofErr w:type="spellEnd"/>
    </w:p>
    <w:p w:rsidR="008310EB" w:rsidRDefault="00780D97">
      <w:pPr>
        <w:rPr>
          <w:sz w:val="30"/>
          <w:szCs w:val="30"/>
        </w:rPr>
      </w:pPr>
      <w:r>
        <w:rPr>
          <w:sz w:val="30"/>
          <w:szCs w:val="30"/>
        </w:rPr>
        <w:t>artists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recording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two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underground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upload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web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weekly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weigh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welcome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well</w:t>
      </w:r>
    </w:p>
    <w:p w:rsidR="00232A31" w:rsidRPr="00232A31" w:rsidRDefault="00780D97">
      <w:pPr>
        <w:rPr>
          <w:sz w:val="30"/>
          <w:szCs w:val="30"/>
        </w:rPr>
      </w:pPr>
      <w:r>
        <w:rPr>
          <w:sz w:val="30"/>
          <w:szCs w:val="30"/>
        </w:rPr>
        <w:t>well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well-dressed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wet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what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wheelchair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when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white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who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whose</w:t>
      </w:r>
    </w:p>
    <w:p w:rsidR="00232A31" w:rsidRPr="00232A31" w:rsidRDefault="00780D97">
      <w:pPr>
        <w:rPr>
          <w:sz w:val="30"/>
          <w:szCs w:val="30"/>
        </w:rPr>
      </w:pPr>
      <w:proofErr w:type="gramStart"/>
      <w:r w:rsidRPr="00232A31">
        <w:rPr>
          <w:sz w:val="30"/>
          <w:szCs w:val="30"/>
        </w:rPr>
        <w:t>why</w:t>
      </w:r>
      <w:proofErr w:type="gramEnd"/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wide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wild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windscreen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wish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within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wood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wooden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word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words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work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working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world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worse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would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lastRenderedPageBreak/>
        <w:t>wrap</w:t>
      </w:r>
    </w:p>
    <w:p w:rsidR="008310EB" w:rsidRDefault="00780D97" w:rsidP="008310EB">
      <w:pPr>
        <w:rPr>
          <w:sz w:val="30"/>
          <w:szCs w:val="30"/>
        </w:rPr>
      </w:pPr>
      <w:r w:rsidRPr="00232A31">
        <w:rPr>
          <w:sz w:val="30"/>
          <w:szCs w:val="30"/>
        </w:rPr>
        <w:t>write</w:t>
      </w:r>
    </w:p>
    <w:p w:rsidR="00232A31" w:rsidRPr="00232A31" w:rsidRDefault="00780D97" w:rsidP="008310EB">
      <w:pPr>
        <w:rPr>
          <w:sz w:val="30"/>
          <w:szCs w:val="30"/>
        </w:rPr>
      </w:pPr>
      <w:r w:rsidRPr="00232A31">
        <w:rPr>
          <w:sz w:val="30"/>
          <w:szCs w:val="30"/>
        </w:rPr>
        <w:t>writing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y</w:t>
      </w:r>
      <w:r>
        <w:rPr>
          <w:sz w:val="30"/>
          <w:szCs w:val="30"/>
        </w:rPr>
        <w:t>es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you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your</w:t>
      </w:r>
    </w:p>
    <w:p w:rsidR="00232A31" w:rsidRPr="00232A31" w:rsidRDefault="00780D97">
      <w:pPr>
        <w:rPr>
          <w:sz w:val="30"/>
          <w:szCs w:val="30"/>
        </w:rPr>
      </w:pPr>
      <w:r w:rsidRPr="00232A31">
        <w:rPr>
          <w:sz w:val="30"/>
          <w:szCs w:val="30"/>
        </w:rPr>
        <w:t>yours</w:t>
      </w:r>
    </w:p>
    <w:sectPr w:rsidR="00232A31" w:rsidRPr="00232A31" w:rsidSect="008F1BAF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4DCC"/>
    <w:rsid w:val="0006063C"/>
    <w:rsid w:val="0015074B"/>
    <w:rsid w:val="00232A31"/>
    <w:rsid w:val="0029639D"/>
    <w:rsid w:val="002E26E4"/>
    <w:rsid w:val="00326F90"/>
    <w:rsid w:val="006C6E0E"/>
    <w:rsid w:val="00773ADC"/>
    <w:rsid w:val="00780D97"/>
    <w:rsid w:val="008310EB"/>
    <w:rsid w:val="008F1BAF"/>
    <w:rsid w:val="009054A1"/>
    <w:rsid w:val="009817A7"/>
    <w:rsid w:val="00AA1D8D"/>
    <w:rsid w:val="00B47730"/>
    <w:rsid w:val="00C74A41"/>
    <w:rsid w:val="00CB0664"/>
    <w:rsid w:val="00EB5F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A4F7B"/>
  <w14:defaultImageDpi w14:val="300"/>
  <w15:docId w15:val="{C0E9EA87-6AA7-426B-9457-1F07B719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27F09A-A6DA-4961-8F94-F50DA89A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10</cp:revision>
  <dcterms:created xsi:type="dcterms:W3CDTF">2013-12-23T23:15:00Z</dcterms:created>
  <dcterms:modified xsi:type="dcterms:W3CDTF">2025-04-02T11:10:00Z</dcterms:modified>
  <cp:category/>
</cp:coreProperties>
</file>