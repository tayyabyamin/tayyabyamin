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aero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dark</w:t>
      </w:r>
    </w:p>
    <w:p w:rsidR="00232A31" w:rsidRPr="00232A31" w:rsidRDefault="00780D97">
      <w:pPr>
        <w:rPr>
          <w:sz w:val="30"/>
          <w:szCs w:val="30"/>
        </w:rPr>
      </w:pPr>
      <w:proofErr w:type="spellStart"/>
      <w:r w:rsidRPr="00232A31">
        <w:rPr>
          <w:sz w:val="30"/>
          <w:szCs w:val="30"/>
        </w:rPr>
        <w:t>lightpale</w:t>
      </w:r>
      <w:proofErr w:type="spell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abbreviations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abroad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advanced</w:t>
      </w:r>
    </w:p>
    <w:p w:rsidR="00232A31" w:rsidRPr="00232A31" w:rsidRDefault="00780D97">
      <w:pPr>
        <w:rPr>
          <w:sz w:val="30"/>
          <w:szCs w:val="30"/>
        </w:rPr>
      </w:pPr>
      <w:proofErr w:type="spellStart"/>
      <w:r w:rsidRPr="00232A31">
        <w:rPr>
          <w:sz w:val="30"/>
          <w:szCs w:val="30"/>
        </w:rPr>
        <w:t>africa</w:t>
      </w:r>
      <w:proofErr w:type="spell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airport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apartment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appendix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argue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backpack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bank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barbecue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beach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best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bicycle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black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blue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boat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body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bomb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booking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bookshop</w:t>
      </w:r>
    </w:p>
    <w:p w:rsid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t>bookstore</w:t>
      </w:r>
    </w:p>
    <w:p w:rsidR="00232A31" w:rsidRP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t>boot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border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both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bottle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box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brand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break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breath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broad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brush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build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building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burn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bus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businessman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butter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cabin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cafe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cafeteria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cardinal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cash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cashpoint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castle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charter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chat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cheap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check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checkout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chef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chest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child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chin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choice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cinema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classical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clear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clinic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close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clothes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club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coast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cold</w:t>
      </w:r>
    </w:p>
    <w:p w:rsidR="00232A31" w:rsidRP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t>collect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collection</w:t>
      </w:r>
    </w:p>
    <w:p w:rsidR="00232A31" w:rsidRPr="00232A31" w:rsidRDefault="00773ADC">
      <w:pPr>
        <w:rPr>
          <w:sz w:val="30"/>
          <w:szCs w:val="30"/>
        </w:rPr>
      </w:pPr>
      <w:r w:rsidRPr="00232A31">
        <w:rPr>
          <w:sz w:val="30"/>
          <w:szCs w:val="30"/>
        </w:rPr>
        <w:t>colors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comb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comfort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communicate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communication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company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computer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confused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congratulations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connection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consist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continents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control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cook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cookie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cooking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cool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corn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cottage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could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countries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crash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credit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cross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cross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crossroads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cruise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curiously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curly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cut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cv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cycling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days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dentist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dogs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doll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draw</w:t>
      </w:r>
    </w:p>
    <w:p w:rsidR="00232A31" w:rsidRPr="00232A31" w:rsidRDefault="00780D97">
      <w:pPr>
        <w:rPr>
          <w:sz w:val="30"/>
          <w:szCs w:val="30"/>
        </w:rPr>
      </w:pPr>
      <w:proofErr w:type="spellStart"/>
      <w:r w:rsidRPr="00232A31">
        <w:rPr>
          <w:sz w:val="30"/>
          <w:szCs w:val="30"/>
        </w:rPr>
        <w:t>english</w:t>
      </w:r>
      <w:proofErr w:type="spell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entertainment</w:t>
      </w:r>
    </w:p>
    <w:p w:rsidR="00232A31" w:rsidRPr="00232A31" w:rsidRDefault="00773ADC">
      <w:pPr>
        <w:rPr>
          <w:sz w:val="30"/>
          <w:szCs w:val="30"/>
        </w:rPr>
      </w:pPr>
      <w:r w:rsidRPr="00232A31">
        <w:rPr>
          <w:sz w:val="30"/>
          <w:szCs w:val="30"/>
        </w:rPr>
        <w:t>entrance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environment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everything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fan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fill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first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food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four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garage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give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grammar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green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hard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have</w:t>
      </w:r>
    </w:p>
    <w:p w:rsidR="00232A31" w:rsidRP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health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hobbies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information</w:t>
      </w:r>
    </w:p>
    <w:p w:rsidR="00232A31" w:rsidRPr="00232A31" w:rsidRDefault="00780D9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january</w:t>
      </w:r>
      <w:proofErr w:type="spell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jogging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language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language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law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letter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light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litter</w:t>
      </w:r>
    </w:p>
    <w:p w:rsidR="00232A31" w:rsidRPr="00232A31" w:rsidRDefault="00780D97">
      <w:pPr>
        <w:rPr>
          <w:sz w:val="30"/>
          <w:szCs w:val="30"/>
        </w:rPr>
      </w:pPr>
      <w:proofErr w:type="spellStart"/>
      <w:r w:rsidRPr="00232A31">
        <w:rPr>
          <w:sz w:val="30"/>
          <w:szCs w:val="30"/>
        </w:rPr>
        <w:t>london</w:t>
      </w:r>
      <w:proofErr w:type="spell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made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main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market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medicine</w:t>
      </w:r>
    </w:p>
    <w:p w:rsid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member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ship</w:t>
      </w:r>
    </w:p>
    <w:p w:rsidR="00232A31" w:rsidRDefault="00780D9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monday</w:t>
      </w:r>
      <w:proofErr w:type="spellEnd"/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membership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months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museu</w:t>
      </w:r>
      <w:r>
        <w:rPr>
          <w:sz w:val="30"/>
          <w:szCs w:val="30"/>
        </w:rPr>
        <w:t>m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names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national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ordinal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outer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page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park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party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pedestrian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peel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pencil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percent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person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personal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petrol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bike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pharmacy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photograph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pick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picnic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pile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pin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pity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pizza</w:t>
      </w:r>
    </w:p>
    <w:p w:rsidR="00232A31" w:rsidRDefault="00780D97" w:rsidP="00232A31">
      <w:pPr>
        <w:rPr>
          <w:sz w:val="30"/>
          <w:szCs w:val="30"/>
        </w:rPr>
      </w:pPr>
      <w:r>
        <w:rPr>
          <w:sz w:val="30"/>
          <w:szCs w:val="30"/>
        </w:rPr>
        <w:t>places</w:t>
      </w:r>
    </w:p>
    <w:p w:rsidR="00232A31" w:rsidRP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t>planet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plastic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player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please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pleasure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pocket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police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pollution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population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poster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potato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practic</w:t>
      </w:r>
      <w:r w:rsidRPr="00232A31">
        <w:rPr>
          <w:sz w:val="30"/>
          <w:szCs w:val="30"/>
        </w:rPr>
        <w:t>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pray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preparation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presentation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prices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primary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prison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produce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project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pronounce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pronunciation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proud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public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publish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pupil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purple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recording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recycling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respect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restaurant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review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revise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ride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right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road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roof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rough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round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route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rude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running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say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school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screen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seasons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server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services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several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sex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shake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sheets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shine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shocking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shoot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shopping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short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shout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show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sign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signature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signs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silver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since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singer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sitting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skate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ski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skill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sleep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slip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small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smart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smile</w:t>
      </w:r>
    </w:p>
    <w:p w:rsidR="00232A31" w:rsidRP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t>snack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snowboard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soap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social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sofa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solution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some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someone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sorry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sour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space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spare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sparkling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speak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spell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spicy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spoil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sports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spring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square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square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stadium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stand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stars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steak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sticky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still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stomach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store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story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straight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stranger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stressed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strong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study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stupid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subway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succeed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suddenly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sugar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sum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sunglasses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suppose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swimming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switch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telephone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tennis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tense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terribly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text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thanks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theatre</w:t>
      </w:r>
    </w:p>
    <w:p w:rsidR="00232A31" w:rsidRPr="00232A31" w:rsidRDefault="00780D97">
      <w:pPr>
        <w:rPr>
          <w:sz w:val="30"/>
          <w:szCs w:val="30"/>
        </w:rPr>
      </w:pPr>
      <w:proofErr w:type="gramStart"/>
      <w:r w:rsidRPr="00232A31">
        <w:rPr>
          <w:sz w:val="30"/>
          <w:szCs w:val="30"/>
        </w:rPr>
        <w:t>their</w:t>
      </w:r>
      <w:proofErr w:type="gram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themselves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there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they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thick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third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thirsty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this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thriller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throat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throw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thunder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tidy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tight</w:t>
      </w:r>
    </w:p>
    <w:p w:rsidR="00232A31" w:rsidRPr="00232A31" w:rsidRDefault="00780D97" w:rsidP="008310EB">
      <w:pPr>
        <w:rPr>
          <w:sz w:val="30"/>
          <w:szCs w:val="30"/>
        </w:rPr>
      </w:pPr>
      <w:r w:rsidRPr="00232A31">
        <w:rPr>
          <w:sz w:val="30"/>
          <w:szCs w:val="30"/>
        </w:rPr>
        <w:t>tight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timetable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tiring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toast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tomorrow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tonight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topic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total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tour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tourist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travel</w:t>
      </w:r>
    </w:p>
    <w:p w:rsidR="008310EB" w:rsidRDefault="00780D9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tv</w:t>
      </w:r>
      <w:proofErr w:type="spellEnd"/>
    </w:p>
    <w:p w:rsidR="008310EB" w:rsidRDefault="00780D97">
      <w:pPr>
        <w:rPr>
          <w:sz w:val="30"/>
          <w:szCs w:val="30"/>
        </w:rPr>
      </w:pPr>
      <w:r>
        <w:rPr>
          <w:sz w:val="30"/>
          <w:szCs w:val="30"/>
        </w:rPr>
        <w:t>artists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recording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two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underground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upload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web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weekly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weigh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welcome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well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lastRenderedPageBreak/>
        <w:t>well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well-dressed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what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wheelchair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when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white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who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whose</w:t>
      </w:r>
    </w:p>
    <w:p w:rsidR="00232A31" w:rsidRPr="00232A31" w:rsidRDefault="00780D97">
      <w:pPr>
        <w:rPr>
          <w:sz w:val="30"/>
          <w:szCs w:val="30"/>
        </w:rPr>
      </w:pPr>
      <w:proofErr w:type="gramStart"/>
      <w:r w:rsidRPr="00232A31">
        <w:rPr>
          <w:sz w:val="30"/>
          <w:szCs w:val="30"/>
        </w:rPr>
        <w:t>why</w:t>
      </w:r>
      <w:proofErr w:type="gram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wide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wild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windscreen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wish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within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wood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wooden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word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words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work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working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world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worse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would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wrap</w:t>
      </w:r>
    </w:p>
    <w:p w:rsidR="008310EB" w:rsidRDefault="00780D97" w:rsidP="008310EB">
      <w:pPr>
        <w:rPr>
          <w:sz w:val="30"/>
          <w:szCs w:val="30"/>
        </w:rPr>
      </w:pPr>
      <w:r w:rsidRPr="00232A31">
        <w:rPr>
          <w:sz w:val="30"/>
          <w:szCs w:val="30"/>
        </w:rPr>
        <w:t>write</w:t>
      </w:r>
    </w:p>
    <w:p w:rsidR="00232A31" w:rsidRPr="00232A31" w:rsidRDefault="00780D97" w:rsidP="008310EB">
      <w:pPr>
        <w:rPr>
          <w:sz w:val="30"/>
          <w:szCs w:val="30"/>
        </w:rPr>
      </w:pPr>
      <w:r w:rsidRPr="00232A31">
        <w:rPr>
          <w:sz w:val="30"/>
          <w:szCs w:val="30"/>
        </w:rPr>
        <w:t>writing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y</w:t>
      </w:r>
      <w:r>
        <w:rPr>
          <w:sz w:val="30"/>
          <w:szCs w:val="30"/>
        </w:rPr>
        <w:t>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you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your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your</w:t>
      </w:r>
      <w:bookmarkStart w:id="0" w:name="_GoBack"/>
      <w:bookmarkEnd w:id="0"/>
      <w:r w:rsidRPr="00232A31">
        <w:rPr>
          <w:sz w:val="30"/>
          <w:szCs w:val="30"/>
        </w:rPr>
        <w:t>s</w:t>
      </w:r>
    </w:p>
    <w:sectPr w:rsidR="00232A31" w:rsidRPr="00232A31" w:rsidSect="008F1BAF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4DCC"/>
    <w:rsid w:val="0006063C"/>
    <w:rsid w:val="0015074B"/>
    <w:rsid w:val="00232A31"/>
    <w:rsid w:val="0029639D"/>
    <w:rsid w:val="002E26E4"/>
    <w:rsid w:val="00326F90"/>
    <w:rsid w:val="00773ADC"/>
    <w:rsid w:val="00780D97"/>
    <w:rsid w:val="008310EB"/>
    <w:rsid w:val="008F1BAF"/>
    <w:rsid w:val="009054A1"/>
    <w:rsid w:val="009817A7"/>
    <w:rsid w:val="00AA1D8D"/>
    <w:rsid w:val="00B47730"/>
    <w:rsid w:val="00C74A41"/>
    <w:rsid w:val="00CB0664"/>
    <w:rsid w:val="00EB5F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10DCF"/>
  <w14:defaultImageDpi w14:val="300"/>
  <w15:docId w15:val="{C0E9EA87-6AA7-426B-9457-1F07B719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5BDF9-7B89-415A-867B-F0C3587B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9</cp:revision>
  <dcterms:created xsi:type="dcterms:W3CDTF">2013-12-23T23:15:00Z</dcterms:created>
  <dcterms:modified xsi:type="dcterms:W3CDTF">2025-03-08T16:51:00Z</dcterms:modified>
  <cp:category/>
</cp:coreProperties>
</file>